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1A2" w:rsidRDefault="00682886">
      <w:pPr>
        <w:tabs>
          <w:tab w:val="left" w:pos="180"/>
          <w:tab w:val="left" w:pos="360"/>
          <w:tab w:val="left" w:pos="720"/>
        </w:tabs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  <w:lang w:val="en-US"/>
        </w:rPr>
        <w:drawing>
          <wp:inline distT="0" distB="0" distL="114300" distR="114300">
            <wp:extent cx="1554480" cy="158559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612" cy="158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A2" w:rsidRDefault="00682886">
      <w:pPr>
        <w:tabs>
          <w:tab w:val="left" w:pos="180"/>
          <w:tab w:val="left" w:pos="360"/>
          <w:tab w:val="left" w:pos="720"/>
        </w:tabs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ADDIS ABABA INSTITUTE OF TECHNOLOGY</w:t>
      </w:r>
    </w:p>
    <w:p w:rsidR="001921A2" w:rsidRDefault="001921A2">
      <w:pPr>
        <w:tabs>
          <w:tab w:val="left" w:pos="180"/>
          <w:tab w:val="left" w:pos="360"/>
          <w:tab w:val="left" w:pos="720"/>
        </w:tabs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1921A2" w:rsidRDefault="00682886">
      <w:pPr>
        <w:tabs>
          <w:tab w:val="left" w:pos="180"/>
          <w:tab w:val="left" w:pos="360"/>
          <w:tab w:val="left" w:pos="720"/>
        </w:tabs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School of Electrical and Computer Engineering</w:t>
      </w:r>
    </w:p>
    <w:p w:rsidR="001921A2" w:rsidRDefault="001921A2">
      <w:pPr>
        <w:tabs>
          <w:tab w:val="left" w:pos="180"/>
          <w:tab w:val="left" w:pos="360"/>
          <w:tab w:val="left" w:pos="720"/>
        </w:tabs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1921A2" w:rsidRDefault="00682886">
      <w:pPr>
        <w:jc w:val="center"/>
        <w:rPr>
          <w:rFonts w:ascii="Times New Roman" w:eastAsia="Times New Roman" w:hAnsi="Times New Roman" w:cs="Times New Roman"/>
          <w:b/>
          <w:sz w:val="58"/>
          <w:szCs w:val="58"/>
          <w:u w:val="singl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>Audio Spectrum Analysis</w:t>
      </w:r>
    </w:p>
    <w:p w:rsidR="001921A2" w:rsidRDefault="001921A2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921A2" w:rsidRDefault="001921A2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921A2" w:rsidRDefault="001921A2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921A2" w:rsidRDefault="00DD060B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Name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</w:t>
      </w:r>
      <w:r w:rsidR="0068288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68288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68288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68288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682886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    ID.</w:t>
      </w:r>
    </w:p>
    <w:p w:rsidR="001921A2" w:rsidRDefault="001921A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21A2" w:rsidRPr="00CC3AF8" w:rsidRDefault="00CC3AF8" w:rsidP="00CC3AF8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1.</w:t>
      </w:r>
      <w:r w:rsidR="00A3237E" w:rsidRPr="00CC3A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Amanuel D</w:t>
      </w:r>
      <w:r w:rsidRPr="00CC3A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agne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ATR/5192/11</w:t>
      </w:r>
      <w:r w:rsidR="0068288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</w:p>
    <w:p w:rsidR="001921A2" w:rsidRPr="00CC3AF8" w:rsidRDefault="00CC3AF8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1921A2" w:rsidRDefault="001921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921A2" w:rsidRDefault="001921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921A2" w:rsidRDefault="001921A2">
      <w:pPr>
        <w:ind w:left="504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1921A2" w:rsidRDefault="001921A2">
      <w:pPr>
        <w:ind w:left="504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1921A2" w:rsidRDefault="00682886">
      <w:pPr>
        <w:ind w:left="50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to: Yiwab E.</w:t>
      </w:r>
    </w:p>
    <w:p w:rsidR="001921A2" w:rsidRDefault="006828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Abstract</w:t>
      </w:r>
    </w:p>
    <w:p w:rsidR="001921A2" w:rsidRDefault="00682886">
      <w:pPr>
        <w:shd w:val="clear" w:color="auto" w:fill="FFFFFF"/>
        <w:spacing w:after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Spectrum Analyser measures the amplitude or the magnitude of the input signal, with respect to the frequency. It is mainly used to analyse the amplitude of signals at different frequencies. A real time spectrum analyser doesn’t have any build </w:t>
      </w:r>
      <w:r>
        <w:rPr>
          <w:rFonts w:ascii="Times New Roman" w:eastAsia="Times New Roman" w:hAnsi="Times New Roman" w:cs="Times New Roman"/>
          <w:sz w:val="24"/>
          <w:szCs w:val="24"/>
        </w:rPr>
        <w:t>time or lag. The algorithm that we will be using to convert the time domain signal to frequency domain is called FFT.</w:t>
      </w:r>
    </w:p>
    <w:p w:rsidR="001921A2" w:rsidRDefault="006828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Introduction</w:t>
      </w:r>
    </w:p>
    <w:p w:rsidR="001921A2" w:rsidRDefault="00682886">
      <w:pPr>
        <w:shd w:val="clear" w:color="auto" w:fill="FFFFFF"/>
        <w:spacing w:after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spectrum analyser is able to sample the incoming spectrum in the time domain and convert the sampled information into fre</w:t>
      </w:r>
      <w:r>
        <w:rPr>
          <w:rFonts w:ascii="Times New Roman" w:eastAsia="Times New Roman" w:hAnsi="Times New Roman" w:cs="Times New Roman"/>
          <w:sz w:val="24"/>
          <w:szCs w:val="24"/>
        </w:rPr>
        <w:t>quency domain. Spectrum analyzers tend to fall into two categories: so-called ‘swept’ spectrum analyzers and FFT-based spectrum analyzers. Swept spectrum analyzers work by using one or more notch filters (or mixers) to measure the signal amplitude at a giv</w:t>
      </w:r>
      <w:r>
        <w:rPr>
          <w:rFonts w:ascii="Times New Roman" w:eastAsia="Times New Roman" w:hAnsi="Times New Roman" w:cs="Times New Roman"/>
          <w:sz w:val="24"/>
          <w:szCs w:val="24"/>
        </w:rPr>
        <w:t>en frequency, and by changing (or sweeping) the frequency of this filter a plot of amplitude against frequency can be constructed. Swept spectrum analyzers still have their place in high-frequency spectrum analysis, but for audio work they have the disadva</w:t>
      </w:r>
      <w:r>
        <w:rPr>
          <w:rFonts w:ascii="Times New Roman" w:eastAsia="Times New Roman" w:hAnsi="Times New Roman" w:cs="Times New Roman"/>
          <w:sz w:val="24"/>
          <w:szCs w:val="24"/>
        </w:rPr>
        <w:t>ntage that the signal must be constant for the whole period of the sweep.</w:t>
      </w:r>
    </w:p>
    <w:p w:rsidR="001921A2" w:rsidRDefault="00682886">
      <w:pPr>
        <w:shd w:val="clear" w:color="auto" w:fill="FFFFFF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Algorithm Used</w:t>
      </w:r>
    </w:p>
    <w:p w:rsidR="001921A2" w:rsidRDefault="00682886">
      <w:pPr>
        <w:shd w:val="clear" w:color="auto" w:fill="FFFFFF"/>
        <w:spacing w:after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algorithm that we will be using to convert the time domain signal to frequency domain is called FFT.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 fast Fourier transform (FFT) is an </w:t>
      </w:r>
      <w:hyperlink r:id="rId9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algorithm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that computes the </w:t>
      </w:r>
      <w:hyperlink r:id="rId10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discrete Fourier transform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(DFT) of a sequence, or its inverse (IDFT). </w:t>
      </w:r>
      <w:hyperlink r:id="rId11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Fourier analysis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converts a signal from its original domain (often time or space) to a representation in the </w:t>
      </w:r>
      <w:hyperlink r:id="rId12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frequency domain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vice versa. The DFT is obtained by decomp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osing a </w:t>
      </w:r>
      <w:hyperlink r:id="rId13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sequence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of values into components of different frequencies.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FFT-based spectrum analyzers work by digitizing the signal of interest using an analog-to-digital converter (ADC). The stored 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lues are then processed using the Fast Fourier Transform (FFT) algorithm. The advantage of this method is that the spectrum of a one-off or short-duration event can be captured.  </w:t>
      </w:r>
    </w:p>
    <w:p w:rsidR="001921A2" w:rsidRDefault="001921A2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21A2" w:rsidRDefault="00682886">
      <w:pPr>
        <w:shd w:val="clear" w:color="auto" w:fill="FFFFFF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Sampling Theorem</w:t>
      </w:r>
    </w:p>
    <w:p w:rsidR="001921A2" w:rsidRDefault="0068288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sampling theorem specifies the minimum-sampling rate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which a continuous-time signal needs to be uniformly sampled so that the original signal can be completely recovered or reconstructed by these samples alone. </w:t>
      </w:r>
    </w:p>
    <w:p w:rsidR="001921A2" w:rsidRDefault="001921A2">
      <w:pPr>
        <w:shd w:val="clear" w:color="auto" w:fill="FFFFFF"/>
        <w:spacing w:after="360"/>
        <w:rPr>
          <w:rFonts w:ascii="Times New Roman" w:eastAsia="Times New Roman" w:hAnsi="Times New Roman" w:cs="Times New Roman"/>
          <w:sz w:val="24"/>
          <w:szCs w:val="24"/>
        </w:rPr>
      </w:pPr>
    </w:p>
    <w:p w:rsidR="001921A2" w:rsidRDefault="001921A2">
      <w:pPr>
        <w:shd w:val="clear" w:color="auto" w:fill="FFFFFF"/>
        <w:spacing w:after="360"/>
        <w:rPr>
          <w:rFonts w:ascii="Times New Roman" w:eastAsia="Times New Roman" w:hAnsi="Times New Roman" w:cs="Times New Roman"/>
          <w:sz w:val="24"/>
          <w:szCs w:val="24"/>
        </w:rPr>
      </w:pPr>
    </w:p>
    <w:p w:rsidR="001921A2" w:rsidRDefault="001921A2">
      <w:pPr>
        <w:shd w:val="clear" w:color="auto" w:fill="FFFFFF"/>
        <w:spacing w:after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21A2" w:rsidRDefault="001921A2">
      <w:pPr>
        <w:shd w:val="clear" w:color="auto" w:fill="FFFFFF"/>
        <w:spacing w:after="360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:rsidR="001921A2" w:rsidRDefault="001921A2">
      <w:pPr>
        <w:shd w:val="clear" w:color="auto" w:fill="FFFFFF"/>
        <w:spacing w:after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1921A2" w:rsidRDefault="00682886">
      <w:pPr>
        <w:shd w:val="clear" w:color="auto" w:fill="FFFFFF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Audio Spectral Analysis</w:t>
      </w:r>
    </w:p>
    <w:p w:rsidR="001921A2" w:rsidRDefault="00682886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Spectral analysis or Spectrum analysis is </w:t>
      </w:r>
      <w:hyperlink r:id="rId14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analysis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 terms of a </w:t>
      </w:r>
      <w:hyperlink r:id="rId15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spectrum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of </w:t>
      </w:r>
      <w:hyperlink r:id="rId16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frequencies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or related quantities such as </w:t>
      </w:r>
      <w:hyperlink r:id="rId17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energies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hyperlink r:id="rId18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eigenvalues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etc. </w:t>
      </w:r>
      <w:hyperlink r:id="rId19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Spectrum analyzer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a hardware device that me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asures the magnitude of an input signal versus frequency within the full frequency range of the instrument.</w:t>
      </w:r>
    </w:p>
    <w:p w:rsidR="001921A2" w:rsidRDefault="00682886">
      <w:pPr>
        <w:shd w:val="clear" w:color="auto" w:fill="FFFFFF"/>
        <w:spacing w:after="360"/>
        <w:jc w:val="center"/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3600450" cy="309562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A2" w:rsidRDefault="001921A2">
      <w:pPr>
        <w:shd w:val="clear" w:color="auto" w:fill="FFFFFF"/>
        <w:spacing w:after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21A2" w:rsidRDefault="001921A2">
      <w:pPr>
        <w:shd w:val="clear" w:color="auto" w:fill="FFFFFF"/>
        <w:spacing w:after="360"/>
        <w:rPr>
          <w:rFonts w:ascii="Times New Roman" w:eastAsia="Times New Roman" w:hAnsi="Times New Roman" w:cs="Times New Roman"/>
          <w:sz w:val="24"/>
          <w:szCs w:val="24"/>
        </w:rPr>
      </w:pPr>
    </w:p>
    <w:p w:rsidR="001921A2" w:rsidRDefault="00682886">
      <w:pPr>
        <w:shd w:val="clear" w:color="auto" w:fill="FFFFFF"/>
        <w:spacing w:after="36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System Design Steps</w:t>
      </w:r>
    </w:p>
    <w:p w:rsidR="001921A2" w:rsidRDefault="00682886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Language Used</w:t>
      </w:r>
    </w:p>
    <w:p w:rsidR="001921A2" w:rsidRDefault="001921A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1921A2" w:rsidRDefault="0068288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is a high level interpreted, multipurpose programming language. Python is an interpreted language. This means that Python codes run on a Python virtual machine that provides a layer of abstraction between your code and the platform it runs on. </w:t>
      </w:r>
    </w:p>
    <w:p w:rsidR="001921A2" w:rsidRDefault="001921A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1921A2" w:rsidRDefault="00682886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tware Required </w:t>
      </w:r>
    </w:p>
    <w:p w:rsidR="001921A2" w:rsidRDefault="00682886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Microsoft Visual Studio C++ - Microsoft C++ Build Tools provides MSVC toolsets via a scriptable, standalone installer without Visual Studio.</w:t>
      </w:r>
    </w:p>
    <w:p w:rsidR="001921A2" w:rsidRDefault="00682886">
      <w:pPr>
        <w:numPr>
          <w:ilvl w:val="0"/>
          <w:numId w:val="2"/>
        </w:numPr>
        <w:shd w:val="clear" w:color="auto" w:fill="FFFFFF"/>
        <w:spacing w:after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Microsoft Visual C++ 14.0</w:t>
      </w:r>
    </w:p>
    <w:p w:rsidR="001921A2" w:rsidRDefault="001921A2">
      <w:pPr>
        <w:shd w:val="clear" w:color="auto" w:fill="FFFFFF"/>
        <w:spacing w:after="360"/>
        <w:rPr>
          <w:rFonts w:ascii="Times New Roman" w:eastAsia="Times New Roman" w:hAnsi="Times New Roman" w:cs="Times New Roman"/>
          <w:sz w:val="24"/>
          <w:szCs w:val="24"/>
        </w:rPr>
      </w:pPr>
    </w:p>
    <w:p w:rsidR="001921A2" w:rsidRDefault="001921A2">
      <w:pPr>
        <w:shd w:val="clear" w:color="auto" w:fill="FFFFFF"/>
        <w:spacing w:after="36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921A2" w:rsidRDefault="00682886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Libraries Required</w:t>
      </w:r>
    </w:p>
    <w:p w:rsidR="001921A2" w:rsidRDefault="00682886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PyAudio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PyAudio is another Python Library that can b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 easily used to play and record audio with Python on a variety of platforms.</w:t>
      </w:r>
    </w:p>
    <w:p w:rsidR="001921A2" w:rsidRDefault="00682886">
      <w:pPr>
        <w:numPr>
          <w:ilvl w:val="0"/>
          <w:numId w:val="3"/>
        </w:numPr>
        <w:shd w:val="clear" w:color="auto" w:fill="FFFFFF"/>
        <w:rPr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lastRenderedPageBreak/>
        <w:t>MatPlotLib</w:t>
      </w: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br/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Matplotlib is a library for Python and its numerical mathematics extension NumPy. It provides an object-oriented API for embedding plots into applications using genera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l-purpose GUI toolkits like Tkinter, wxPython, Qt, or GTK+.</w:t>
      </w:r>
    </w:p>
    <w:p w:rsidR="001921A2" w:rsidRDefault="001921A2">
      <w:pPr>
        <w:numPr>
          <w:ilvl w:val="0"/>
          <w:numId w:val="3"/>
        </w:numPr>
        <w:shd w:val="clear" w:color="auto" w:fill="FFFFFF"/>
        <w:spacing w:after="680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</w:p>
    <w:p w:rsidR="001921A2" w:rsidRDefault="00682886">
      <w:pPr>
        <w:pStyle w:val="Heading2"/>
        <w:keepNext w:val="0"/>
        <w:keepLines w:val="0"/>
        <w:shd w:val="clear" w:color="auto" w:fill="FFFFFF"/>
        <w:spacing w:before="0" w:after="300" w:line="312" w:lineRule="auto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bookmarkStart w:id="1" w:name="_r0pxco511c1u" w:colFirst="0" w:colLast="0"/>
      <w:bookmarkEnd w:id="1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Installing Libraries</w:t>
      </w:r>
    </w:p>
    <w:p w:rsidR="001921A2" w:rsidRDefault="00682886">
      <w:pPr>
        <w:numPr>
          <w:ilvl w:val="0"/>
          <w:numId w:val="4"/>
        </w:num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pip install PyAudio -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to install the library used for receiving audio signals from the microphone. </w:t>
      </w:r>
      <w:r>
        <w:rPr>
          <w:rFonts w:ascii="Times New Roman" w:eastAsia="Times New Roman" w:hAnsi="Times New Roman" w:cs="Times New Roman"/>
          <w:color w:val="3A3A3A"/>
          <w:sz w:val="23"/>
          <w:szCs w:val="23"/>
          <w:highlight w:val="white"/>
        </w:rPr>
        <w:t xml:space="preserve">If you face any </w:t>
      </w:r>
      <w:r>
        <w:rPr>
          <w:rFonts w:ascii="Times New Roman" w:eastAsia="Times New Roman" w:hAnsi="Times New Roman" w:cs="Times New Roman"/>
          <w:b/>
          <w:color w:val="3A3A3A"/>
          <w:sz w:val="23"/>
          <w:szCs w:val="23"/>
          <w:highlight w:val="white"/>
        </w:rPr>
        <w:t>problem installing PyAudio</w:t>
      </w:r>
      <w:r>
        <w:rPr>
          <w:rFonts w:ascii="Times New Roman" w:eastAsia="Times New Roman" w:hAnsi="Times New Roman" w:cs="Times New Roman"/>
          <w:color w:val="3A3A3A"/>
          <w:sz w:val="23"/>
          <w:szCs w:val="23"/>
          <w:highlight w:val="white"/>
        </w:rPr>
        <w:t xml:space="preserve">, download the .whl file based on your Python version and system architecture from </w:t>
      </w:r>
      <w:hyperlink r:id="rId21">
        <w:r>
          <w:rPr>
            <w:rFonts w:ascii="Times New Roman" w:eastAsia="Times New Roman" w:hAnsi="Times New Roman" w:cs="Times New Roman"/>
            <w:color w:val="0274BE"/>
            <w:sz w:val="23"/>
            <w:szCs w:val="23"/>
            <w:highlight w:val="white"/>
          </w:rPr>
          <w:t>here</w:t>
        </w:r>
      </w:hyperlink>
      <w:r>
        <w:rPr>
          <w:rFonts w:ascii="Times New Roman" w:eastAsia="Times New Roman" w:hAnsi="Times New Roman" w:cs="Times New Roman"/>
          <w:color w:val="3A3A3A"/>
          <w:sz w:val="23"/>
          <w:szCs w:val="23"/>
          <w:highlight w:val="white"/>
        </w:rPr>
        <w:t>, and then run the command</w:t>
      </w:r>
    </w:p>
    <w:p w:rsidR="001921A2" w:rsidRDefault="00682886">
      <w:pPr>
        <w:spacing w:before="120" w:after="120" w:line="360" w:lineRule="auto"/>
        <w:ind w:left="720"/>
        <w:rPr>
          <w:rFonts w:ascii="Times New Roman" w:eastAsia="Times New Roman" w:hAnsi="Times New Roman" w:cs="Times New Roman"/>
          <w:color w:val="F8F8F2"/>
          <w:sz w:val="23"/>
          <w:szCs w:val="23"/>
          <w:shd w:val="clear" w:color="auto" w:fill="2B2B2B"/>
        </w:rPr>
      </w:pPr>
      <w:r>
        <w:rPr>
          <w:rFonts w:ascii="Times New Roman" w:eastAsia="Times New Roman" w:hAnsi="Times New Roman" w:cs="Times New Roman"/>
          <w:color w:val="F8F8F2"/>
          <w:sz w:val="23"/>
          <w:szCs w:val="23"/>
          <w:shd w:val="clear" w:color="auto" w:fill="2B2B2B"/>
        </w:rPr>
        <w:t>pip install /path_to_whl_file/filename.whl</w:t>
      </w:r>
    </w:p>
    <w:p w:rsidR="001921A2" w:rsidRDefault="00682886">
      <w:pPr>
        <w:numPr>
          <w:ilvl w:val="0"/>
          <w:numId w:val="4"/>
        </w:numPr>
        <w:spacing w:before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pip install matplotlib -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to install the library used </w:t>
      </w: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for creating static, animated, and interactive visualizations in Python.</w:t>
      </w:r>
    </w:p>
    <w:p w:rsidR="001921A2" w:rsidRDefault="00682886">
      <w:pPr>
        <w:numPr>
          <w:ilvl w:val="0"/>
          <w:numId w:val="4"/>
        </w:numPr>
        <w:shd w:val="clear" w:color="auto" w:fill="FFFFFF"/>
        <w:spacing w:line="360" w:lineRule="auto"/>
        <w:rPr>
          <w:color w:val="3A3A3A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3A3A3A"/>
          <w:sz w:val="23"/>
          <w:szCs w:val="23"/>
          <w:highlight w:val="white"/>
        </w:rPr>
        <w:t xml:space="preserve">Numpy - </w:t>
      </w:r>
      <w:r>
        <w:rPr>
          <w:rFonts w:ascii="Times New Roman" w:eastAsia="Times New Roman" w:hAnsi="Times New Roman" w:cs="Times New Roman"/>
          <w:color w:val="3A3A3A"/>
          <w:sz w:val="23"/>
          <w:szCs w:val="23"/>
          <w:highlight w:val="white"/>
        </w:rPr>
        <w:t>Numpy is a Python Library that adds support for large, multidimensional arrays and matrices. It has high level mathematical functions to operate on</w:t>
      </w:r>
      <w:r>
        <w:rPr>
          <w:rFonts w:ascii="Times New Roman" w:eastAsia="Times New Roman" w:hAnsi="Times New Roman" w:cs="Times New Roman"/>
          <w:color w:val="3A3A3A"/>
          <w:sz w:val="23"/>
          <w:szCs w:val="23"/>
          <w:highlight w:val="white"/>
        </w:rPr>
        <w:t xml:space="preserve"> the data.</w:t>
      </w:r>
    </w:p>
    <w:p w:rsidR="001921A2" w:rsidRDefault="00682886">
      <w:pPr>
        <w:numPr>
          <w:ilvl w:val="0"/>
          <w:numId w:val="4"/>
        </w:numPr>
        <w:shd w:val="clear" w:color="auto" w:fill="FFFFFF"/>
        <w:spacing w:line="360" w:lineRule="auto"/>
        <w:rPr>
          <w:color w:val="3A3A3A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3A3A3A"/>
          <w:sz w:val="23"/>
          <w:szCs w:val="23"/>
          <w:highlight w:val="white"/>
        </w:rPr>
        <w:t xml:space="preserve">MatPlotLib - </w:t>
      </w:r>
      <w:r>
        <w:rPr>
          <w:rFonts w:ascii="Times New Roman" w:eastAsia="Times New Roman" w:hAnsi="Times New Roman" w:cs="Times New Roman"/>
          <w:color w:val="3A3A3A"/>
          <w:sz w:val="23"/>
          <w:szCs w:val="23"/>
          <w:highlight w:val="white"/>
        </w:rPr>
        <w:t>Matplotlib is a library for Python which provides an object-oriented API for embedding plots into applications using general-purpose GUI toolkits.</w:t>
      </w:r>
    </w:p>
    <w:p w:rsidR="001921A2" w:rsidRDefault="00682886">
      <w:pPr>
        <w:numPr>
          <w:ilvl w:val="0"/>
          <w:numId w:val="4"/>
        </w:numPr>
      </w:pPr>
      <w:r>
        <w:t xml:space="preserve">Fftpack.fft - </w:t>
      </w:r>
      <w:r>
        <w:rPr>
          <w:rFonts w:ascii="Times New Roman" w:eastAsia="Times New Roman" w:hAnsi="Times New Roman" w:cs="Times New Roman"/>
          <w:sz w:val="23"/>
          <w:szCs w:val="23"/>
        </w:rPr>
        <w:t>SciPy offers the fftpack module, which lets the user compute fast Fouri</w:t>
      </w:r>
      <w:r>
        <w:rPr>
          <w:rFonts w:ascii="Times New Roman" w:eastAsia="Times New Roman" w:hAnsi="Times New Roman" w:cs="Times New Roman"/>
          <w:sz w:val="23"/>
          <w:szCs w:val="23"/>
        </w:rPr>
        <w:t>er transforms.</w:t>
      </w:r>
    </w:p>
    <w:p w:rsidR="001921A2" w:rsidRDefault="001921A2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1921A2" w:rsidRDefault="001921A2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1921A2" w:rsidRDefault="00682886">
      <w:pPr>
        <w:pStyle w:val="Heading2"/>
        <w:keepNext w:val="0"/>
        <w:keepLines w:val="0"/>
        <w:shd w:val="clear" w:color="auto" w:fill="FFFFFF"/>
        <w:spacing w:before="0" w:after="300" w:line="312" w:lineRule="auto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bookmarkStart w:id="2" w:name="_9pp42vqvfkfd" w:colFirst="0" w:colLast="0"/>
      <w:bookmarkEnd w:id="2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The Code</w:t>
      </w:r>
    </w:p>
    <w:p w:rsidR="001921A2" w:rsidRDefault="0068288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u w:val="single"/>
        </w:rPr>
        <w:t>CHUNK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is the number of samples that will be processed and displayed at any instance of time.</w:t>
      </w:r>
    </w:p>
    <w:p w:rsidR="001921A2" w:rsidRDefault="0068288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u w:val="single"/>
        </w:rPr>
        <w:t>FORMAT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is the data type that the PyAudio library will output.</w:t>
      </w:r>
    </w:p>
    <w:p w:rsidR="001921A2" w:rsidRDefault="0068288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u w:val="single"/>
        </w:rPr>
        <w:t>CHANNELS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is the number of channels our microphone has.</w:t>
      </w:r>
    </w:p>
    <w:p w:rsidR="001921A2" w:rsidRDefault="0068288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u w:val="single"/>
        </w:rPr>
        <w:t>RATE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is the sampling rate. We will choose the most common one, that is 44100 Hz or 44.1KHz.  </w:t>
      </w:r>
    </w:p>
    <w:p w:rsidR="001921A2" w:rsidRDefault="001921A2">
      <w:pPr>
        <w:shd w:val="clear" w:color="auto" w:fill="FFFFFF"/>
        <w:spacing w:after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1921A2" w:rsidRDefault="001921A2">
      <w:pPr>
        <w:shd w:val="clear" w:color="auto" w:fill="FFFFFF"/>
        <w:spacing w:after="360"/>
        <w:rPr>
          <w:rFonts w:ascii="Times New Roman" w:eastAsia="Times New Roman" w:hAnsi="Times New Roman" w:cs="Times New Roman"/>
          <w:sz w:val="60"/>
          <w:szCs w:val="60"/>
          <w:highlight w:val="white"/>
        </w:rPr>
      </w:pPr>
    </w:p>
    <w:p w:rsidR="001921A2" w:rsidRDefault="001921A2">
      <w:pPr>
        <w:shd w:val="clear" w:color="auto" w:fill="FFFFFF"/>
        <w:spacing w:after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1921A2" w:rsidRDefault="001921A2">
      <w:pPr>
        <w:shd w:val="clear" w:color="auto" w:fill="FFFFFF"/>
        <w:spacing w:after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1921A2" w:rsidRDefault="00682886">
      <w:pPr>
        <w:shd w:val="clear" w:color="auto" w:fill="FFFFFF"/>
        <w:spacing w:after="36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lastRenderedPageBreak/>
        <w:t xml:space="preserve">Result </w:t>
      </w:r>
    </w:p>
    <w:p w:rsidR="001921A2" w:rsidRDefault="00682886">
      <w:pPr>
        <w:shd w:val="clear" w:color="auto" w:fill="FFFFFF"/>
        <w:spacing w:after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following spectrums were obtained for different audio inputs.</w:t>
      </w:r>
    </w:p>
    <w:p w:rsidR="001921A2" w:rsidRDefault="00682886">
      <w:pPr>
        <w:shd w:val="clear" w:color="auto" w:fill="FFFFFF"/>
        <w:spacing w:after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5730875" cy="28829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/>
                    <pic:cNvPicPr preferRelativeResize="0"/>
                  </pic:nvPicPr>
                  <pic:blipFill>
                    <a:blip r:embed="rId22"/>
                    <a:srcRect b="442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A2" w:rsidRDefault="00682886">
      <w:pPr>
        <w:shd w:val="clear" w:color="auto" w:fill="FFFFFF"/>
        <w:spacing w:after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5734050" cy="3277235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/>
                    <pic:cNvPicPr preferRelativeResize="0"/>
                  </pic:nvPicPr>
                  <pic:blipFill>
                    <a:blip r:embed="rId23"/>
                    <a:srcRect t="8727" b="424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A2" w:rsidRDefault="001921A2">
      <w:pP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:rsidR="001921A2" w:rsidRDefault="001921A2">
      <w:pP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:rsidR="001921A2" w:rsidRDefault="001921A2">
      <w:pP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:rsidR="001921A2" w:rsidRDefault="0068288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en-US"/>
        </w:rPr>
        <w:lastRenderedPageBreak/>
        <w:drawing>
          <wp:inline distT="114300" distB="114300" distL="114300" distR="114300">
            <wp:extent cx="5730875" cy="3543300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g"/>
                    <pic:cNvPicPr preferRelativeResize="0"/>
                  </pic:nvPicPr>
                  <pic:blipFill>
                    <a:blip r:embed="rId24"/>
                    <a:srcRect t="4082" b="430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A2" w:rsidRDefault="001921A2">
      <w:pP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:rsidR="001921A2" w:rsidRDefault="001921A2">
      <w:pP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:rsidR="001921A2" w:rsidRDefault="001921A2">
      <w:pP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:rsidR="001921A2" w:rsidRDefault="00682886">
      <w:pP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Discussion</w:t>
      </w:r>
    </w:p>
    <w:p w:rsidR="001921A2" w:rsidRDefault="0068288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This application starts with the creation of the Fast Fourier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Transform (FFT) function, which calculates the amplitude value of the captured audio sound. Fast Fourier Transform analyzing, analyzes at a higher frequency resolution, allowing for precise fault pin-pointing and quality control. FFT analyzers can strain 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he capabilities of analog-to-digital converters. Real-time FFT analyzers offer good resolution and reduce sampling gaps.</w:t>
      </w:r>
    </w:p>
    <w:p w:rsidR="001921A2" w:rsidRDefault="001921A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1921A2" w:rsidRDefault="001921A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1921A2" w:rsidRDefault="00682886">
      <w:pP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Conclusion</w:t>
      </w:r>
    </w:p>
    <w:p w:rsidR="001921A2" w:rsidRDefault="0068288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results of the audio spectrum analyzer indicate that the system can show the exact location of the audio frequency spe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ctrum.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An audio spectrum analyzer can easily measure very low amplitudes (as low as -120dBm), and high frequencies (as high as 150GHz). The audio spectrum analyzer measurements are in the frequency domain.</w:t>
      </w:r>
    </w:p>
    <w:p w:rsidR="001921A2" w:rsidRDefault="001921A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1921A2" w:rsidRDefault="001921A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1921A2" w:rsidRDefault="001921A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1921A2" w:rsidRDefault="001921A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1921A2" w:rsidRDefault="001921A2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1921A2" w:rsidRDefault="001921A2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1921A2" w:rsidRDefault="001921A2">
      <w:pP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:rsidR="001921A2" w:rsidRDefault="001921A2">
      <w:pP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:rsidR="001921A2" w:rsidRDefault="001921A2">
      <w:pP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:rsidR="001921A2" w:rsidRDefault="00682886">
      <w:pP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lastRenderedPageBreak/>
        <w:t>References</w:t>
      </w:r>
    </w:p>
    <w:p w:rsidR="001921A2" w:rsidRDefault="001921A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1921A2" w:rsidRDefault="00682886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2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https://iopscience.iop.org/article/10.1088/1742-6596/1413/1/012005/pdf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1921A2" w:rsidRDefault="00682886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2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https://www.lfd.uci.edu/~g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ohlke/pythonlibs/#pyaudio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1921A2" w:rsidRDefault="00682886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Python for Signal Processing - José Unpingco</w:t>
      </w:r>
    </w:p>
    <w:p w:rsidR="001921A2" w:rsidRDefault="00682886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2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https://en.wikipedia.org/wiki/Spectrum_analyzer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1921A2" w:rsidRDefault="00682886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Stackoverflow.com</w:t>
      </w:r>
    </w:p>
    <w:p w:rsidR="001921A2" w:rsidRDefault="001921A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1921A2" w:rsidRDefault="001921A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921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886" w:rsidRDefault="00682886">
      <w:pPr>
        <w:spacing w:line="240" w:lineRule="auto"/>
      </w:pPr>
      <w:r>
        <w:separator/>
      </w:r>
    </w:p>
  </w:endnote>
  <w:endnote w:type="continuationSeparator" w:id="0">
    <w:p w:rsidR="00682886" w:rsidRDefault="006828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886" w:rsidRDefault="00682886">
      <w:r>
        <w:separator/>
      </w:r>
    </w:p>
  </w:footnote>
  <w:footnote w:type="continuationSeparator" w:id="0">
    <w:p w:rsidR="00682886" w:rsidRDefault="006828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B05357"/>
    <w:multiLevelType w:val="hybridMultilevel"/>
    <w:tmpl w:val="E0A48C12"/>
    <w:lvl w:ilvl="0" w:tplc="EE42F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A2"/>
    <w:rsid w:val="001921A2"/>
    <w:rsid w:val="00682886"/>
    <w:rsid w:val="00A3237E"/>
    <w:rsid w:val="00CC3AF8"/>
    <w:rsid w:val="00DD060B"/>
    <w:rsid w:val="6A46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ED4A7"/>
  <w15:docId w15:val="{1BA57EBC-1995-4D5A-A3D1-BD8097D4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eastAsia="Arial"/>
      <w:sz w:val="22"/>
      <w:szCs w:val="22"/>
      <w:lang w:val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rsid w:val="00A32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Sequence" TargetMode="External"/><Relationship Id="rId18" Type="http://schemas.openxmlformats.org/officeDocument/2006/relationships/hyperlink" Target="https://en.wikipedia.org/wiki/Eigenvalues" TargetMode="External"/><Relationship Id="rId26" Type="http://schemas.openxmlformats.org/officeDocument/2006/relationships/hyperlink" Target="https://www.lfd.uci.edu/~gohlke/pythonlibs/#pyaudio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fd.uci.edu/~gohlke/pythonlibs/#pyaudi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requency_domain" TargetMode="External"/><Relationship Id="rId17" Type="http://schemas.openxmlformats.org/officeDocument/2006/relationships/hyperlink" Target="https://en.wikipedia.org/wiki/Energies" TargetMode="External"/><Relationship Id="rId25" Type="http://schemas.openxmlformats.org/officeDocument/2006/relationships/hyperlink" Target="https://iopscience.iop.org/article/10.1088/1742-6596/1413/1/012005/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Frequencies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ourier_analysis" TargetMode="External"/><Relationship Id="rId24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pectrum" TargetMode="External"/><Relationship Id="rId23" Type="http://schemas.openxmlformats.org/officeDocument/2006/relationships/image" Target="media/image4.jpeg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Discrete_Fourier_transform" TargetMode="External"/><Relationship Id="rId19" Type="http://schemas.openxmlformats.org/officeDocument/2006/relationships/hyperlink" Target="https://en.wikipedia.org/wiki/Spectrum_analyz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lgorithm" TargetMode="External"/><Relationship Id="rId14" Type="http://schemas.openxmlformats.org/officeDocument/2006/relationships/hyperlink" Target="https://en.wikipedia.org/wiki/Analysis" TargetMode="External"/><Relationship Id="rId22" Type="http://schemas.openxmlformats.org/officeDocument/2006/relationships/image" Target="media/image3.jpeg"/><Relationship Id="rId27" Type="http://schemas.openxmlformats.org/officeDocument/2006/relationships/hyperlink" Target="https://en.wikipedia.org/wiki/Spectrum_analy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EliAb</cp:lastModifiedBy>
  <cp:revision>2</cp:revision>
  <dcterms:created xsi:type="dcterms:W3CDTF">2021-12-21T19:55:00Z</dcterms:created>
  <dcterms:modified xsi:type="dcterms:W3CDTF">2021-12-21T19:55:00Z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62DCC771FDE644FC83452F0A7E2F59C4</vt:lpwstr>
  </property>
</Properties>
</file>